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International AI Journal &amp; Review</w:t>
      </w:r>
    </w:p>
    <w:p>
      <w:pPr>
        <w:jc w:val="center"/>
      </w:pPr>
      <w:r>
        <w:t>Manuscript Submission Template</w:t>
      </w:r>
    </w:p>
    <w:p>
      <w:r>
        <w:br/>
        <w:t>Authors: FirstName LastName, FirstName LastName</w:t>
        <w:br/>
        <w:t>Affiliations: University / Organization, Country</w:t>
        <w:br/>
        <w:t>Email: corresponding.author@example.com</w:t>
      </w:r>
    </w:p>
    <w:p>
      <w:r>
        <w:br w:type="page"/>
      </w:r>
    </w:p>
    <w:p>
      <w:pPr>
        <w:pStyle w:val="Heading1"/>
      </w:pPr>
      <w:r>
        <w:t>Abstract</w:t>
      </w:r>
    </w:p>
    <w:p>
      <w:r>
        <w:t>This is where the abstract of the paper goes. The abstract should be between 150–250 words.</w:t>
      </w:r>
    </w:p>
    <w:p>
      <w:pPr>
        <w:pStyle w:val="Heading1"/>
      </w:pPr>
      <w:r>
        <w:t>Keywords</w:t>
      </w:r>
    </w:p>
    <w:p>
      <w:r>
        <w:t>List 4–6 keywords here.</w:t>
      </w:r>
    </w:p>
    <w:p>
      <w:pPr>
        <w:pStyle w:val="Heading1"/>
      </w:pPr>
      <w:r>
        <w:t>Introduction</w:t>
      </w:r>
    </w:p>
    <w:p>
      <w:r>
        <w:t>Content for the Introduction section goes here.</w:t>
      </w:r>
    </w:p>
    <w:p>
      <w:pPr>
        <w:pStyle w:val="Heading1"/>
      </w:pPr>
      <w:r>
        <w:t>Related Work</w:t>
      </w:r>
    </w:p>
    <w:p>
      <w:r>
        <w:t>Content for the Related Work section goes here.</w:t>
      </w:r>
    </w:p>
    <w:p>
      <w:pPr>
        <w:pStyle w:val="Heading1"/>
      </w:pPr>
      <w:r>
        <w:t>Methodology</w:t>
      </w:r>
    </w:p>
    <w:p>
      <w:r>
        <w:t>Content for the Methodology section goes here.</w:t>
      </w:r>
    </w:p>
    <w:p>
      <w:pPr>
        <w:pStyle w:val="Heading1"/>
      </w:pPr>
      <w:r>
        <w:t>Results &amp; Discussion</w:t>
      </w:r>
    </w:p>
    <w:p>
      <w:r>
        <w:t>Content for the Results &amp; Discussion section goes here.</w:t>
      </w:r>
    </w:p>
    <w:p>
      <w:pPr>
        <w:pStyle w:val="Heading1"/>
      </w:pPr>
      <w:r>
        <w:t>Conclusion</w:t>
      </w:r>
    </w:p>
    <w:p>
      <w:r>
        <w:t>Content for the Conclusion section goes here.</w:t>
      </w:r>
    </w:p>
    <w:p>
      <w:pPr>
        <w:pStyle w:val="Heading1"/>
      </w:pPr>
      <w:r>
        <w:t>Acknowledgments</w:t>
      </w:r>
    </w:p>
    <w:p>
      <w:r>
        <w:t>Content for the Acknowledgments section goes here.</w:t>
      </w:r>
    </w:p>
    <w:p>
      <w:pPr>
        <w:pStyle w:val="Heading1"/>
      </w:pPr>
      <w:r>
        <w:t>References</w:t>
      </w:r>
    </w:p>
    <w:p>
      <w:r>
        <w:t>Content for the References section goes here.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